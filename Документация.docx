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8AA2F" w14:textId="77777777" w:rsidR="00FB6B2F" w:rsidRPr="00543965" w:rsidRDefault="00543965">
      <w:pPr>
        <w:pStyle w:val="aa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543965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Документация проекта</w:t>
      </w:r>
    </w:p>
    <w:p w14:paraId="09F58294" w14:textId="77777777" w:rsidR="00FB6B2F" w:rsidRPr="00CE1E29" w:rsidRDefault="00543965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CE1E29">
        <w:rPr>
          <w:rFonts w:ascii="Times New Roman" w:hAnsi="Times New Roman" w:cs="Times New Roman"/>
          <w:color w:val="auto"/>
          <w:lang w:val="ru-RU"/>
        </w:rPr>
        <w:t>Описание проекта</w:t>
      </w:r>
    </w:p>
    <w:p w14:paraId="2A9F0F68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Этот проект представляет собой простое серверное приложение на </w:t>
      </w:r>
      <w:r w:rsidRPr="00CE1E29">
        <w:rPr>
          <w:rFonts w:ascii="Times New Roman" w:hAnsi="Times New Roman" w:cs="Times New Roman"/>
          <w:sz w:val="28"/>
          <w:szCs w:val="28"/>
        </w:rPr>
        <w:t>Flask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базы данных </w:t>
      </w:r>
      <w:r w:rsidRPr="00CE1E29">
        <w:rPr>
          <w:rFonts w:ascii="Times New Roman" w:hAnsi="Times New Roman" w:cs="Times New Roman"/>
          <w:sz w:val="28"/>
          <w:szCs w:val="28"/>
        </w:rPr>
        <w:t>PostgreSQL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. Приложение предоставляет функции регистрации и аутентификации пользователей. Только 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администраторы могут получать список пользователей, добавлять новых пользователей, обновлять информацию о пользователях и удалять пользователей.</w:t>
      </w:r>
    </w:p>
    <w:p w14:paraId="331EBFA1" w14:textId="77777777" w:rsidR="00FB6B2F" w:rsidRPr="00CE1E29" w:rsidRDefault="00543965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CE1E29">
        <w:rPr>
          <w:rFonts w:ascii="Times New Roman" w:hAnsi="Times New Roman" w:cs="Times New Roman"/>
          <w:color w:val="auto"/>
          <w:lang w:val="ru-RU"/>
        </w:rPr>
        <w:t>Структура проекта</w:t>
      </w:r>
    </w:p>
    <w:p w14:paraId="3DAA5BD4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t>project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│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├── </w:t>
      </w:r>
      <w:r w:rsidRPr="00CE1E29">
        <w:rPr>
          <w:rFonts w:ascii="Times New Roman" w:hAnsi="Times New Roman" w:cs="Times New Roman"/>
          <w:sz w:val="28"/>
          <w:szCs w:val="28"/>
        </w:rPr>
        <w:t>app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│   ├── __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__.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│   ├── </w:t>
      </w:r>
      <w:r w:rsidRPr="00CE1E29">
        <w:rPr>
          <w:rFonts w:ascii="Times New Roman" w:hAnsi="Times New Roman" w:cs="Times New Roman"/>
          <w:sz w:val="28"/>
          <w:szCs w:val="28"/>
        </w:rPr>
        <w:t>models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│   ├── </w:t>
      </w:r>
      <w:r w:rsidRPr="00CE1E29">
        <w:rPr>
          <w:rFonts w:ascii="Times New Roman" w:hAnsi="Times New Roman" w:cs="Times New Roman"/>
          <w:sz w:val="28"/>
          <w:szCs w:val="28"/>
        </w:rPr>
        <w:t>routes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│   ├── </w:t>
      </w:r>
      <w:r w:rsidRPr="00CE1E29">
        <w:rPr>
          <w:rFonts w:ascii="Times New Roman" w:hAnsi="Times New Roman" w:cs="Times New Roman"/>
          <w:sz w:val="28"/>
          <w:szCs w:val="28"/>
        </w:rPr>
        <w:t>utils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│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├── </w:t>
      </w:r>
      <w:r w:rsidRPr="00CE1E29">
        <w:rPr>
          <w:rFonts w:ascii="Times New Roman" w:hAnsi="Times New Roman" w:cs="Times New Roman"/>
          <w:sz w:val="28"/>
          <w:szCs w:val="28"/>
        </w:rPr>
        <w:t>migrations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│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├── </w:t>
      </w:r>
      <w:r w:rsidRPr="00CE1E29">
        <w:rPr>
          <w:rFonts w:ascii="Times New Roman" w:hAnsi="Times New Roman" w:cs="Times New Roman"/>
          <w:sz w:val="28"/>
          <w:szCs w:val="28"/>
        </w:rPr>
        <w:t>add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admin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├── </w:t>
      </w:r>
      <w:r w:rsidRPr="00CE1E29">
        <w:rPr>
          <w:rFonts w:ascii="Times New Roman" w:hAnsi="Times New Roman" w:cs="Times New Roman"/>
          <w:sz w:val="28"/>
          <w:szCs w:val="28"/>
        </w:rPr>
        <w:t>config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├── </w:t>
      </w:r>
      <w:r w:rsidRPr="00CE1E29">
        <w:rPr>
          <w:rFonts w:ascii="Times New Roman" w:hAnsi="Times New Roman" w:cs="Times New Roman"/>
          <w:sz w:val="28"/>
          <w:szCs w:val="28"/>
        </w:rPr>
        <w:t>requirements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E29">
        <w:rPr>
          <w:rFonts w:ascii="Times New Roman" w:hAnsi="Times New Roman" w:cs="Times New Roman"/>
          <w:sz w:val="28"/>
          <w:szCs w:val="28"/>
        </w:rPr>
        <w:t>txt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├── </w:t>
      </w:r>
      <w:r w:rsidRPr="00CE1E29">
        <w:rPr>
          <w:rFonts w:ascii="Times New Roman" w:hAnsi="Times New Roman" w:cs="Times New Roman"/>
          <w:sz w:val="28"/>
          <w:szCs w:val="28"/>
        </w:rPr>
        <w:t>run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```</w:t>
      </w:r>
    </w:p>
    <w:p w14:paraId="4B91B3C6" w14:textId="77777777" w:rsidR="00FB6B2F" w:rsidRPr="00CE1E29" w:rsidRDefault="00543965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CE1E29">
        <w:rPr>
          <w:rFonts w:ascii="Times New Roman" w:hAnsi="Times New Roman" w:cs="Times New Roman"/>
          <w:color w:val="auto"/>
          <w:lang w:val="ru-RU"/>
        </w:rPr>
        <w:t>Описание файлов</w:t>
      </w:r>
    </w:p>
    <w:p w14:paraId="2FAA9204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- `</w:t>
      </w:r>
      <w:r w:rsidRPr="00CE1E29">
        <w:rPr>
          <w:rFonts w:ascii="Times New Roman" w:hAnsi="Times New Roman" w:cs="Times New Roman"/>
          <w:sz w:val="28"/>
          <w:szCs w:val="28"/>
        </w:rPr>
        <w:t>app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/__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__.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`: Инициализация приложения </w:t>
      </w:r>
      <w:r w:rsidRPr="00CE1E29">
        <w:rPr>
          <w:rFonts w:ascii="Times New Roman" w:hAnsi="Times New Roman" w:cs="Times New Roman"/>
          <w:sz w:val="28"/>
          <w:szCs w:val="28"/>
        </w:rPr>
        <w:t>Flask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и настройка расширений.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app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1E29">
        <w:rPr>
          <w:rFonts w:ascii="Times New Roman" w:hAnsi="Times New Roman" w:cs="Times New Roman"/>
          <w:sz w:val="28"/>
          <w:szCs w:val="28"/>
        </w:rPr>
        <w:t>models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`: Определение модели пользователя.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app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1E29">
        <w:rPr>
          <w:rFonts w:ascii="Times New Roman" w:hAnsi="Times New Roman" w:cs="Times New Roman"/>
          <w:sz w:val="28"/>
          <w:szCs w:val="28"/>
        </w:rPr>
        <w:t>routes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`: Оп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ределение маршрутов и логики обработки запросов.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lastRenderedPageBreak/>
        <w:t>- `</w:t>
      </w:r>
      <w:r w:rsidRPr="00CE1E29">
        <w:rPr>
          <w:rFonts w:ascii="Times New Roman" w:hAnsi="Times New Roman" w:cs="Times New Roman"/>
          <w:sz w:val="28"/>
          <w:szCs w:val="28"/>
        </w:rPr>
        <w:t>app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CE1E29">
        <w:rPr>
          <w:rFonts w:ascii="Times New Roman" w:hAnsi="Times New Roman" w:cs="Times New Roman"/>
          <w:sz w:val="28"/>
          <w:szCs w:val="28"/>
        </w:rPr>
        <w:t>utils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`: Утилиты для работы с паролями.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migrations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/`: Папка для хранения миграций базы данных.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add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admin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`: Скрипт для добавления администратора вручную.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config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`: Конфигурация приложен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ия.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requirements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E29">
        <w:rPr>
          <w:rFonts w:ascii="Times New Roman" w:hAnsi="Times New Roman" w:cs="Times New Roman"/>
          <w:sz w:val="28"/>
          <w:szCs w:val="28"/>
        </w:rPr>
        <w:t>txt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`: Список зависимостей проекта.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- `</w:t>
      </w:r>
      <w:r w:rsidRPr="00CE1E29">
        <w:rPr>
          <w:rFonts w:ascii="Times New Roman" w:hAnsi="Times New Roman" w:cs="Times New Roman"/>
          <w:sz w:val="28"/>
          <w:szCs w:val="28"/>
        </w:rPr>
        <w:t>run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`: Точка входа для запуска приложения.</w:t>
      </w:r>
    </w:p>
    <w:p w14:paraId="3DB06A30" w14:textId="77777777" w:rsidR="00FB6B2F" w:rsidRPr="00CE1E29" w:rsidRDefault="00543965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CE1E29">
        <w:rPr>
          <w:rFonts w:ascii="Times New Roman" w:hAnsi="Times New Roman" w:cs="Times New Roman"/>
          <w:color w:val="auto"/>
          <w:lang w:val="ru-RU"/>
        </w:rPr>
        <w:t>Инструкции по установке и запуску</w:t>
      </w:r>
    </w:p>
    <w:p w14:paraId="33E678E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1. Клонируйте репозиторий и перейдите в директорию проекта.</w:t>
      </w:r>
    </w:p>
    <w:p w14:paraId="2BB8D1A5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2. Создайте и активируйте виртуальное окружение:</w:t>
      </w:r>
    </w:p>
    <w:p w14:paraId="6C4F625B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br/>
        <w:t>pyth</w:t>
      </w:r>
      <w:r w:rsidRPr="00CE1E29">
        <w:rPr>
          <w:rFonts w:ascii="Times New Roman" w:hAnsi="Times New Roman" w:cs="Times New Roman"/>
          <w:sz w:val="28"/>
          <w:szCs w:val="28"/>
        </w:rPr>
        <w:t xml:space="preserve">on -m </w:t>
      </w:r>
      <w:proofErr w:type="spellStart"/>
      <w:proofErr w:type="gramStart"/>
      <w:r w:rsidRPr="00CE1E29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.venv</w:t>
      </w:r>
      <w:proofErr w:type="gramEnd"/>
      <w:r w:rsidRPr="00CE1E29">
        <w:rPr>
          <w:rFonts w:ascii="Times New Roman" w:hAnsi="Times New Roman" w:cs="Times New Roman"/>
          <w:sz w:val="28"/>
          <w:szCs w:val="28"/>
        </w:rPr>
        <w:br/>
        <w:t>.venv\Scripts\activate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3C7D3ED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3. Установите зависимости:</w:t>
      </w:r>
    </w:p>
    <w:p w14:paraId="2BE0624C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```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t>pip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1E29">
        <w:rPr>
          <w:rFonts w:ascii="Times New Roman" w:hAnsi="Times New Roman" w:cs="Times New Roman"/>
          <w:sz w:val="28"/>
          <w:szCs w:val="28"/>
        </w:rPr>
        <w:t>install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CE1E29">
        <w:rPr>
          <w:rFonts w:ascii="Times New Roman" w:hAnsi="Times New Roman" w:cs="Times New Roman"/>
          <w:sz w:val="28"/>
          <w:szCs w:val="28"/>
        </w:rPr>
        <w:t>r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1E29">
        <w:rPr>
          <w:rFonts w:ascii="Times New Roman" w:hAnsi="Times New Roman" w:cs="Times New Roman"/>
          <w:sz w:val="28"/>
          <w:szCs w:val="28"/>
        </w:rPr>
        <w:t>requirements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E1E29">
        <w:rPr>
          <w:rFonts w:ascii="Times New Roman" w:hAnsi="Times New Roman" w:cs="Times New Roman"/>
          <w:sz w:val="28"/>
          <w:szCs w:val="28"/>
        </w:rPr>
        <w:t>txt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```</w:t>
      </w:r>
    </w:p>
    <w:p w14:paraId="5A27CD2F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4. Установите </w:t>
      </w:r>
      <w:r w:rsidRPr="00CE1E29">
        <w:rPr>
          <w:rFonts w:ascii="Times New Roman" w:hAnsi="Times New Roman" w:cs="Times New Roman"/>
          <w:sz w:val="28"/>
          <w:szCs w:val="28"/>
        </w:rPr>
        <w:t>PostgreSQL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и создайте базу данных:</w:t>
      </w:r>
    </w:p>
    <w:p w14:paraId="43F75A2B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br/>
        <w:t xml:space="preserve">CREATE DATABASE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>;</w:t>
      </w:r>
      <w:r w:rsidRPr="00CE1E29">
        <w:rPr>
          <w:rFonts w:ascii="Times New Roman" w:hAnsi="Times New Roman" w:cs="Times New Roman"/>
          <w:sz w:val="28"/>
          <w:szCs w:val="28"/>
        </w:rPr>
        <w:br/>
        <w:t>CREATE USER cofedish WITH PASSWORD '123444';</w:t>
      </w:r>
      <w:r w:rsidRPr="00CE1E29">
        <w:rPr>
          <w:rFonts w:ascii="Times New Roman" w:hAnsi="Times New Roman" w:cs="Times New Roman"/>
          <w:sz w:val="28"/>
          <w:szCs w:val="28"/>
        </w:rPr>
        <w:br/>
        <w:t>GRANT ALL PRIVILEGE</w:t>
      </w:r>
      <w:r w:rsidRPr="00CE1E29">
        <w:rPr>
          <w:rFonts w:ascii="Times New Roman" w:hAnsi="Times New Roman" w:cs="Times New Roman"/>
          <w:sz w:val="28"/>
          <w:szCs w:val="28"/>
        </w:rPr>
        <w:t>S ON DATABASE myapp TO cofedish;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034AF22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5. Установите переменные окружения:</w:t>
      </w:r>
    </w:p>
    <w:p w14:paraId="6D385D11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```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t>set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1E29">
        <w:rPr>
          <w:rFonts w:ascii="Times New Roman" w:hAnsi="Times New Roman" w:cs="Times New Roman"/>
          <w:sz w:val="28"/>
          <w:szCs w:val="28"/>
        </w:rPr>
        <w:t>DATABASE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URL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cofedish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:123444@</w:t>
      </w:r>
      <w:r w:rsidRPr="00CE1E29">
        <w:rPr>
          <w:rFonts w:ascii="Times New Roman" w:hAnsi="Times New Roman" w:cs="Times New Roman"/>
          <w:sz w:val="28"/>
          <w:szCs w:val="28"/>
        </w:rPr>
        <w:t>localhost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myapp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t>set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1E29">
        <w:rPr>
          <w:rFonts w:ascii="Times New Roman" w:hAnsi="Times New Roman" w:cs="Times New Roman"/>
          <w:sz w:val="28"/>
          <w:szCs w:val="28"/>
        </w:rPr>
        <w:t>SECRET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KEY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CE1E29">
        <w:rPr>
          <w:rFonts w:ascii="Times New Roman" w:hAnsi="Times New Roman" w:cs="Times New Roman"/>
          <w:sz w:val="28"/>
          <w:szCs w:val="28"/>
        </w:rPr>
        <w:t>your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secret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key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```</w:t>
      </w:r>
    </w:p>
    <w:p w14:paraId="26573709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lastRenderedPageBreak/>
        <w:t>6. Инициализируйте и примените миграции базы данных:</w:t>
      </w:r>
    </w:p>
    <w:p w14:paraId="7AE7275D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br/>
        <w:t xml:space="preserve">flask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br/>
        <w:t>flask d</w:t>
      </w:r>
      <w:r w:rsidRPr="00CE1E29">
        <w:rPr>
          <w:rFonts w:ascii="Times New Roman" w:hAnsi="Times New Roman" w:cs="Times New Roman"/>
          <w:sz w:val="28"/>
          <w:szCs w:val="28"/>
        </w:rPr>
        <w:t>b migrate -m "Initial migration"</w:t>
      </w:r>
      <w:r w:rsidRPr="00CE1E29">
        <w:rPr>
          <w:rFonts w:ascii="Times New Roman" w:hAnsi="Times New Roman" w:cs="Times New Roman"/>
          <w:sz w:val="28"/>
          <w:szCs w:val="28"/>
        </w:rPr>
        <w:br/>
        <w:t>flask db upgrade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10DE057C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7. Запустите приложение:</w:t>
      </w:r>
    </w:p>
    <w:p w14:paraId="308532B3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```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t>flask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1E29">
        <w:rPr>
          <w:rFonts w:ascii="Times New Roman" w:hAnsi="Times New Roman" w:cs="Times New Roman"/>
          <w:sz w:val="28"/>
          <w:szCs w:val="28"/>
        </w:rPr>
        <w:t>run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```</w:t>
      </w:r>
    </w:p>
    <w:p w14:paraId="00F6CFE7" w14:textId="77777777" w:rsidR="00FB6B2F" w:rsidRPr="00CE1E29" w:rsidRDefault="00543965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CE1E29">
        <w:rPr>
          <w:rFonts w:ascii="Times New Roman" w:hAnsi="Times New Roman" w:cs="Times New Roman"/>
          <w:color w:val="auto"/>
          <w:lang w:val="ru-RU"/>
        </w:rPr>
        <w:t xml:space="preserve">Описание </w:t>
      </w:r>
      <w:r w:rsidRPr="00CE1E29">
        <w:rPr>
          <w:rFonts w:ascii="Times New Roman" w:hAnsi="Times New Roman" w:cs="Times New Roman"/>
          <w:color w:val="auto"/>
        </w:rPr>
        <w:t>API</w:t>
      </w:r>
      <w:r w:rsidRPr="00CE1E29">
        <w:rPr>
          <w:rFonts w:ascii="Times New Roman" w:hAnsi="Times New Roman" w:cs="Times New Roman"/>
          <w:color w:val="auto"/>
          <w:lang w:val="ru-RU"/>
        </w:rPr>
        <w:t xml:space="preserve"> маршрутов</w:t>
      </w:r>
    </w:p>
    <w:p w14:paraId="1792805A" w14:textId="77777777" w:rsidR="00FB6B2F" w:rsidRPr="00CE1E29" w:rsidRDefault="00543965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color w:val="auto"/>
          <w:sz w:val="28"/>
          <w:szCs w:val="28"/>
          <w:lang w:val="ru-RU"/>
        </w:rPr>
        <w:t>Регистрация пользователя</w:t>
      </w:r>
    </w:p>
    <w:p w14:paraId="6A52AF59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CE1E29">
        <w:rPr>
          <w:rFonts w:ascii="Times New Roman" w:hAnsi="Times New Roman" w:cs="Times New Roman"/>
          <w:sz w:val="28"/>
          <w:szCs w:val="28"/>
        </w:rPr>
        <w:t>POST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E1E29">
        <w:rPr>
          <w:rFonts w:ascii="Times New Roman" w:hAnsi="Times New Roman" w:cs="Times New Roman"/>
          <w:sz w:val="28"/>
          <w:szCs w:val="28"/>
        </w:rPr>
        <w:t>register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011DC69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Регистрирует нового пользователя.</w:t>
      </w:r>
    </w:p>
    <w:p w14:paraId="6E580ACF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42A38862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"username": "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newuser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>",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</w:t>
      </w:r>
      <w:r w:rsidRPr="00CE1E29">
        <w:rPr>
          <w:rFonts w:ascii="Times New Roman" w:hAnsi="Times New Roman" w:cs="Times New Roman"/>
          <w:sz w:val="28"/>
          <w:szCs w:val="28"/>
        </w:rPr>
        <w:t>"password": "newpassword"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16B3ED3F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Ответ при успешной регистрации (201):</w:t>
      </w:r>
    </w:p>
    <w:p w14:paraId="0FA154F8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"message": "User created successfully"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3B4561B8" w14:textId="77777777" w:rsidR="00FB6B2F" w:rsidRPr="00CE1E29" w:rsidRDefault="00543965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Авторизация пользователя</w:t>
      </w:r>
    </w:p>
    <w:p w14:paraId="6FC2AF73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CE1E29">
        <w:rPr>
          <w:rFonts w:ascii="Times New Roman" w:hAnsi="Times New Roman" w:cs="Times New Roman"/>
          <w:sz w:val="28"/>
          <w:szCs w:val="28"/>
        </w:rPr>
        <w:t>POST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E1E29">
        <w:rPr>
          <w:rFonts w:ascii="Times New Roman" w:hAnsi="Times New Roman" w:cs="Times New Roman"/>
          <w:sz w:val="28"/>
          <w:szCs w:val="28"/>
        </w:rPr>
        <w:t>login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1AD1C64A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Авторизует пользователя.</w:t>
      </w:r>
    </w:p>
    <w:p w14:paraId="7CB0D3EE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26BF4381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CE1E29">
        <w:rPr>
          <w:rFonts w:ascii="Times New Roman" w:hAnsi="Times New Roman" w:cs="Times New Roman"/>
          <w:sz w:val="28"/>
          <w:szCs w:val="28"/>
        </w:rPr>
        <w:t>json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 "</w:t>
      </w:r>
      <w:r w:rsidRPr="00CE1E29">
        <w:rPr>
          <w:rFonts w:ascii="Times New Roman" w:hAnsi="Times New Roman" w:cs="Times New Roman"/>
          <w:sz w:val="28"/>
          <w:szCs w:val="28"/>
        </w:rPr>
        <w:t>username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": "</w:t>
      </w:r>
      <w:r w:rsidRPr="00CE1E29">
        <w:rPr>
          <w:rFonts w:ascii="Times New Roman" w:hAnsi="Times New Roman" w:cs="Times New Roman"/>
          <w:sz w:val="28"/>
          <w:szCs w:val="28"/>
        </w:rPr>
        <w:t>user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"</w:t>
      </w:r>
      <w:r w:rsidRPr="00CE1E29">
        <w:rPr>
          <w:rFonts w:ascii="Times New Roman" w:hAnsi="Times New Roman" w:cs="Times New Roman"/>
          <w:sz w:val="28"/>
          <w:szCs w:val="28"/>
        </w:rPr>
        <w:t>password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": "</w:t>
      </w:r>
      <w:r w:rsidRPr="00CE1E29">
        <w:rPr>
          <w:rFonts w:ascii="Times New Roman" w:hAnsi="Times New Roman" w:cs="Times New Roman"/>
          <w:sz w:val="28"/>
          <w:szCs w:val="28"/>
        </w:rPr>
        <w:t>password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```</w:t>
      </w:r>
    </w:p>
    <w:p w14:paraId="128D710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успешной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авторизации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(200):</w:t>
      </w:r>
    </w:p>
    <w:p w14:paraId="5735BFC1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"message": "Logged in successfully",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"is_admin": true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440A4161" w14:textId="77777777" w:rsidR="00FB6B2F" w:rsidRPr="00CE1E29" w:rsidRDefault="00543965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color w:val="auto"/>
          <w:sz w:val="28"/>
          <w:szCs w:val="28"/>
          <w:lang w:val="ru-RU"/>
        </w:rPr>
        <w:t>Получение списка пользователей</w:t>
      </w:r>
    </w:p>
    <w:p w14:paraId="587B0027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CE1E29">
        <w:rPr>
          <w:rFonts w:ascii="Times New Roman" w:hAnsi="Times New Roman" w:cs="Times New Roman"/>
          <w:sz w:val="28"/>
          <w:szCs w:val="28"/>
        </w:rPr>
        <w:t>GET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E1E29">
        <w:rPr>
          <w:rFonts w:ascii="Times New Roman" w:hAnsi="Times New Roman" w:cs="Times New Roman"/>
          <w:sz w:val="28"/>
          <w:szCs w:val="28"/>
        </w:rPr>
        <w:t>users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01C1B0D0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Возвращает список всех пользователей (доступно 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только для администраторов).</w:t>
      </w:r>
    </w:p>
    <w:p w14:paraId="7EA8CA77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Пример запроса с использованием </w:t>
      </w:r>
      <w:r w:rsidRPr="00CE1E29">
        <w:rPr>
          <w:rFonts w:ascii="Times New Roman" w:hAnsi="Times New Roman" w:cs="Times New Roman"/>
          <w:sz w:val="28"/>
          <w:szCs w:val="28"/>
        </w:rPr>
        <w:t>curl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6C2C33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```sh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curl -X GET http://localhost:5000/users -u </w:t>
      </w:r>
      <w:proofErr w:type="gramStart"/>
      <w:r w:rsidRPr="00CE1E29">
        <w:rPr>
          <w:rFonts w:ascii="Times New Roman" w:hAnsi="Times New Roman" w:cs="Times New Roman"/>
          <w:sz w:val="28"/>
          <w:szCs w:val="28"/>
        </w:rPr>
        <w:t>admin:adminpassword</w:t>
      </w:r>
      <w:proofErr w:type="gramEnd"/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4CE8596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Ответ при успешном запросе (200):</w:t>
      </w:r>
    </w:p>
    <w:p w14:paraId="08BA72BA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[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{ "id": 1, "username": "user1" },</w:t>
      </w:r>
      <w:r w:rsidRPr="00CE1E29">
        <w:rPr>
          <w:rFonts w:ascii="Times New Roman" w:hAnsi="Times New Roman" w:cs="Times New Roman"/>
          <w:sz w:val="28"/>
          <w:szCs w:val="28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CE1E29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CE1E29">
        <w:rPr>
          <w:rFonts w:ascii="Times New Roman" w:hAnsi="Times New Roman" w:cs="Times New Roman"/>
          <w:sz w:val="28"/>
          <w:szCs w:val="28"/>
        </w:rPr>
        <w:t>id": 2, "username": "user2" },</w:t>
      </w:r>
      <w:r w:rsidRPr="00CE1E29">
        <w:rPr>
          <w:rFonts w:ascii="Times New Roman" w:hAnsi="Times New Roman" w:cs="Times New Roman"/>
          <w:sz w:val="28"/>
          <w:szCs w:val="28"/>
        </w:rPr>
        <w:br/>
      </w:r>
      <w:r w:rsidRPr="00CE1E29">
        <w:rPr>
          <w:rFonts w:ascii="Times New Roman" w:hAnsi="Times New Roman" w:cs="Times New Roman"/>
          <w:sz w:val="28"/>
          <w:szCs w:val="28"/>
        </w:rPr>
        <w:t xml:space="preserve">  { "id": 3, "username": "admin" }</w:t>
      </w:r>
      <w:r w:rsidRPr="00CE1E29">
        <w:rPr>
          <w:rFonts w:ascii="Times New Roman" w:hAnsi="Times New Roman" w:cs="Times New Roman"/>
          <w:sz w:val="28"/>
          <w:szCs w:val="28"/>
        </w:rPr>
        <w:br/>
        <w:t>]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73D006C9" w14:textId="77777777" w:rsidR="00FB6B2F" w:rsidRPr="00CE1E29" w:rsidRDefault="00543965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color w:val="auto"/>
          <w:sz w:val="28"/>
          <w:szCs w:val="28"/>
          <w:lang w:val="ru-RU"/>
        </w:rPr>
        <w:t>Обновление информации о пользователе</w:t>
      </w:r>
    </w:p>
    <w:p w14:paraId="0EA13639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CE1E29">
        <w:rPr>
          <w:rFonts w:ascii="Times New Roman" w:hAnsi="Times New Roman" w:cs="Times New Roman"/>
          <w:sz w:val="28"/>
          <w:szCs w:val="28"/>
        </w:rPr>
        <w:t>PUT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E1E29">
        <w:rPr>
          <w:rFonts w:ascii="Times New Roman" w:hAnsi="Times New Roman" w:cs="Times New Roman"/>
          <w:sz w:val="28"/>
          <w:szCs w:val="28"/>
        </w:rPr>
        <w:t>users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/&lt;</w:t>
      </w:r>
      <w:r w:rsidRPr="00CE1E29">
        <w:rPr>
          <w:rFonts w:ascii="Times New Roman" w:hAnsi="Times New Roman" w:cs="Times New Roman"/>
          <w:sz w:val="28"/>
          <w:szCs w:val="28"/>
        </w:rPr>
        <w:t>int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E1E29">
        <w:rPr>
          <w:rFonts w:ascii="Times New Roman" w:hAnsi="Times New Roman" w:cs="Times New Roman"/>
          <w:sz w:val="28"/>
          <w:szCs w:val="28"/>
        </w:rPr>
        <w:t>id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</w:p>
    <w:p w14:paraId="59A9DD15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Обновляет информацию о пользователе (доступно только для администраторов).</w:t>
      </w:r>
    </w:p>
    <w:p w14:paraId="64934731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Пример тела запроса:</w:t>
      </w:r>
    </w:p>
    <w:p w14:paraId="011F1778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CE1E29">
        <w:rPr>
          <w:rFonts w:ascii="Times New Roman" w:hAnsi="Times New Roman" w:cs="Times New Roman"/>
          <w:sz w:val="28"/>
          <w:szCs w:val="28"/>
        </w:rPr>
        <w:t>json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"</w:t>
      </w:r>
      <w:r w:rsidRPr="00CE1E29">
        <w:rPr>
          <w:rFonts w:ascii="Times New Roman" w:hAnsi="Times New Roman" w:cs="Times New Roman"/>
          <w:sz w:val="28"/>
          <w:szCs w:val="28"/>
        </w:rPr>
        <w:t>username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": "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updateduser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 xml:space="preserve">  "</w:t>
      </w:r>
      <w:r w:rsidRPr="00CE1E29">
        <w:rPr>
          <w:rFonts w:ascii="Times New Roman" w:hAnsi="Times New Roman" w:cs="Times New Roman"/>
          <w:sz w:val="28"/>
          <w:szCs w:val="28"/>
        </w:rPr>
        <w:t>password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": "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update</w:t>
      </w:r>
      <w:r w:rsidRPr="00CE1E29">
        <w:rPr>
          <w:rFonts w:ascii="Times New Roman" w:hAnsi="Times New Roman" w:cs="Times New Roman"/>
          <w:sz w:val="28"/>
          <w:szCs w:val="28"/>
        </w:rPr>
        <w:t>dpassword</w:t>
      </w:r>
      <w:proofErr w:type="spellEnd"/>
      <w:r w:rsidRPr="00CE1E2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br/>
        <w:t>```</w:t>
      </w:r>
    </w:p>
    <w:p w14:paraId="20D402F4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Ответ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успешном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обновлении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(200):</w:t>
      </w:r>
    </w:p>
    <w:p w14:paraId="00821281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"message": "User updated successfully"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190C7EE6" w14:textId="77777777" w:rsidR="00FB6B2F" w:rsidRPr="00CE1E29" w:rsidRDefault="00543965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color w:val="auto"/>
          <w:sz w:val="28"/>
          <w:szCs w:val="28"/>
          <w:lang w:val="ru-RU"/>
        </w:rPr>
        <w:t>Удаление пользователя</w:t>
      </w:r>
    </w:p>
    <w:p w14:paraId="0F6CF6D8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CE1E29">
        <w:rPr>
          <w:rFonts w:ascii="Times New Roman" w:hAnsi="Times New Roman" w:cs="Times New Roman"/>
          <w:sz w:val="28"/>
          <w:szCs w:val="28"/>
        </w:rPr>
        <w:t>DELETE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E1E29">
        <w:rPr>
          <w:rFonts w:ascii="Times New Roman" w:hAnsi="Times New Roman" w:cs="Times New Roman"/>
          <w:sz w:val="28"/>
          <w:szCs w:val="28"/>
        </w:rPr>
        <w:t>users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/&lt;</w:t>
      </w:r>
      <w:r w:rsidRPr="00CE1E29">
        <w:rPr>
          <w:rFonts w:ascii="Times New Roman" w:hAnsi="Times New Roman" w:cs="Times New Roman"/>
          <w:sz w:val="28"/>
          <w:szCs w:val="28"/>
        </w:rPr>
        <w:t>int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E1E29">
        <w:rPr>
          <w:rFonts w:ascii="Times New Roman" w:hAnsi="Times New Roman" w:cs="Times New Roman"/>
          <w:sz w:val="28"/>
          <w:szCs w:val="28"/>
        </w:rPr>
        <w:t>id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&gt;`</w:t>
      </w:r>
      <w:proofErr w:type="gramEnd"/>
    </w:p>
    <w:p w14:paraId="6246630E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Удаляет пользователя (доступно только для администраторов).</w:t>
      </w:r>
    </w:p>
    <w:p w14:paraId="4152FED5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Пример запроса с 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</w:t>
      </w:r>
      <w:r w:rsidRPr="00CE1E29">
        <w:rPr>
          <w:rFonts w:ascii="Times New Roman" w:hAnsi="Times New Roman" w:cs="Times New Roman"/>
          <w:sz w:val="28"/>
          <w:szCs w:val="28"/>
        </w:rPr>
        <w:t>curl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06F6B0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```sh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curl -X DELETE http://localhost:5000/users/1 -u </w:t>
      </w:r>
      <w:proofErr w:type="gramStart"/>
      <w:r w:rsidRPr="00CE1E29">
        <w:rPr>
          <w:rFonts w:ascii="Times New Roman" w:hAnsi="Times New Roman" w:cs="Times New Roman"/>
          <w:sz w:val="28"/>
          <w:szCs w:val="28"/>
        </w:rPr>
        <w:t>admin:adminpassword</w:t>
      </w:r>
      <w:proofErr w:type="gramEnd"/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2E329874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Ответ при успешном удалении (200):</w:t>
      </w:r>
    </w:p>
    <w:p w14:paraId="660F5DCD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lastRenderedPageBreak/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"message": "User deleted successfully"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768E5C22" w14:textId="77777777" w:rsidR="00FB6B2F" w:rsidRPr="00CE1E29" w:rsidRDefault="00543965">
      <w:pPr>
        <w:pStyle w:val="21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color w:val="auto"/>
          <w:sz w:val="28"/>
          <w:szCs w:val="28"/>
          <w:lang w:val="ru-RU"/>
        </w:rPr>
        <w:t>Добавление нового пользователя вручную</w:t>
      </w:r>
    </w:p>
    <w:p w14:paraId="4E717C50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  <w:r w:rsidRPr="00CE1E29">
        <w:rPr>
          <w:rFonts w:ascii="Times New Roman" w:hAnsi="Times New Roman" w:cs="Times New Roman"/>
          <w:sz w:val="28"/>
          <w:szCs w:val="28"/>
        </w:rPr>
        <w:t>POST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CE1E29">
        <w:rPr>
          <w:rFonts w:ascii="Times New Roman" w:hAnsi="Times New Roman" w:cs="Times New Roman"/>
          <w:sz w:val="28"/>
          <w:szCs w:val="28"/>
        </w:rPr>
        <w:t>add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E1E29">
        <w:rPr>
          <w:rFonts w:ascii="Times New Roman" w:hAnsi="Times New Roman" w:cs="Times New Roman"/>
          <w:sz w:val="28"/>
          <w:szCs w:val="28"/>
        </w:rPr>
        <w:t>user</w:t>
      </w:r>
      <w:r w:rsidRPr="00CE1E29">
        <w:rPr>
          <w:rFonts w:ascii="Times New Roman" w:hAnsi="Times New Roman" w:cs="Times New Roman"/>
          <w:sz w:val="28"/>
          <w:szCs w:val="28"/>
          <w:lang w:val="ru-RU"/>
        </w:rPr>
        <w:t>`</w:t>
      </w:r>
    </w:p>
    <w:p w14:paraId="72BADB8E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1E29">
        <w:rPr>
          <w:rFonts w:ascii="Times New Roman" w:hAnsi="Times New Roman" w:cs="Times New Roman"/>
          <w:sz w:val="28"/>
          <w:szCs w:val="28"/>
          <w:lang w:val="ru-RU"/>
        </w:rPr>
        <w:t>Добавляет нового пользователя вручную (доступно только для администраторов).</w:t>
      </w:r>
    </w:p>
    <w:p w14:paraId="0585D645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тела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E29">
        <w:rPr>
          <w:rFonts w:ascii="Times New Roman" w:hAnsi="Times New Roman" w:cs="Times New Roman"/>
          <w:sz w:val="28"/>
          <w:szCs w:val="28"/>
        </w:rPr>
        <w:t>запроса</w:t>
      </w:r>
      <w:proofErr w:type="spellEnd"/>
      <w:r w:rsidRPr="00CE1E29">
        <w:rPr>
          <w:rFonts w:ascii="Times New Roman" w:hAnsi="Times New Roman" w:cs="Times New Roman"/>
          <w:sz w:val="28"/>
          <w:szCs w:val="28"/>
        </w:rPr>
        <w:t>:</w:t>
      </w:r>
    </w:p>
    <w:p w14:paraId="7A79B5F5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"username": "newadmin",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"password": "newpassword",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"is_admin": true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p w14:paraId="2A466E3E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Ответ при успешном добавлении (201):</w:t>
      </w:r>
    </w:p>
    <w:p w14:paraId="6B000C46" w14:textId="77777777" w:rsidR="00FB6B2F" w:rsidRPr="00CE1E29" w:rsidRDefault="00543965">
      <w:pPr>
        <w:rPr>
          <w:rFonts w:ascii="Times New Roman" w:hAnsi="Times New Roman" w:cs="Times New Roman"/>
          <w:sz w:val="28"/>
          <w:szCs w:val="28"/>
        </w:rPr>
      </w:pPr>
      <w:r w:rsidRPr="00CE1E29">
        <w:rPr>
          <w:rFonts w:ascii="Times New Roman" w:hAnsi="Times New Roman" w:cs="Times New Roman"/>
          <w:sz w:val="28"/>
          <w:szCs w:val="28"/>
        </w:rPr>
        <w:t>```json</w:t>
      </w:r>
      <w:r w:rsidRPr="00CE1E29">
        <w:rPr>
          <w:rFonts w:ascii="Times New Roman" w:hAnsi="Times New Roman" w:cs="Times New Roman"/>
          <w:sz w:val="28"/>
          <w:szCs w:val="28"/>
        </w:rPr>
        <w:br/>
        <w:t>{</w:t>
      </w:r>
      <w:r w:rsidRPr="00CE1E29">
        <w:rPr>
          <w:rFonts w:ascii="Times New Roman" w:hAnsi="Times New Roman" w:cs="Times New Roman"/>
          <w:sz w:val="28"/>
          <w:szCs w:val="28"/>
        </w:rPr>
        <w:br/>
        <w:t xml:space="preserve">  "message": "User ad</w:t>
      </w:r>
      <w:r w:rsidRPr="00CE1E29">
        <w:rPr>
          <w:rFonts w:ascii="Times New Roman" w:hAnsi="Times New Roman" w:cs="Times New Roman"/>
          <w:sz w:val="28"/>
          <w:szCs w:val="28"/>
        </w:rPr>
        <w:t>ded successfully"</w:t>
      </w:r>
      <w:r w:rsidRPr="00CE1E29">
        <w:rPr>
          <w:rFonts w:ascii="Times New Roman" w:hAnsi="Times New Roman" w:cs="Times New Roman"/>
          <w:sz w:val="28"/>
          <w:szCs w:val="28"/>
        </w:rPr>
        <w:br/>
        <w:t>}</w:t>
      </w:r>
      <w:r w:rsidRPr="00CE1E29">
        <w:rPr>
          <w:rFonts w:ascii="Times New Roman" w:hAnsi="Times New Roman" w:cs="Times New Roman"/>
          <w:sz w:val="28"/>
          <w:szCs w:val="28"/>
        </w:rPr>
        <w:br/>
        <w:t>```</w:t>
      </w:r>
    </w:p>
    <w:sectPr w:rsidR="00FB6B2F" w:rsidRPr="00CE1E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5E44"/>
    <w:rsid w:val="00543965"/>
    <w:rsid w:val="00673696"/>
    <w:rsid w:val="00AA1D8D"/>
    <w:rsid w:val="00B47730"/>
    <w:rsid w:val="00CB0664"/>
    <w:rsid w:val="00CE1E29"/>
    <w:rsid w:val="00FB6B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0D2599"/>
  <w14:defaultImageDpi w14:val="300"/>
  <w15:docId w15:val="{E3D729AE-B92C-4FAE-B5A3-CFBF2D01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D73651-9468-4904-9ABC-E4890121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Головня</cp:lastModifiedBy>
  <cp:revision>5</cp:revision>
  <dcterms:created xsi:type="dcterms:W3CDTF">2013-12-23T23:15:00Z</dcterms:created>
  <dcterms:modified xsi:type="dcterms:W3CDTF">2024-07-15T12:02:00Z</dcterms:modified>
  <cp:category/>
</cp:coreProperties>
</file>